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Test Plan: MVM Breach Platform</w:t>
      </w:r>
    </w:p>
    <w:p>
      <w:pPr>
        <w:pStyle w:val="Heading1"/>
      </w:pPr>
      <w:r>
        <w:t>1. Project Overview</w:t>
      </w:r>
    </w:p>
    <w:p>
      <w:r>
        <w:t>Project Name: Breach</w:t>
      </w:r>
    </w:p>
    <w:p>
      <w:r>
        <w:t>Client: Metaverse Magna (MVM)</w:t>
      </w:r>
    </w:p>
    <w:p>
      <w:r>
        <w:t>Objective: To ensure the Breach platform meets expected functional, UX, and non-functional requirements across frontend, backend, and real-time components.</w:t>
      </w:r>
    </w:p>
    <w:p>
      <w:pPr>
        <w:pStyle w:val="Heading1"/>
      </w:pPr>
      <w:r>
        <w:t>2. Scope of Testing</w:t>
      </w:r>
    </w:p>
    <w:p>
      <w:r>
        <w:t>In Scope:</w:t>
      </w:r>
    </w:p>
    <w:p>
      <w:r>
        <w:t>- User registration and login</w:t>
      </w:r>
    </w:p>
    <w:p>
      <w:r>
        <w:t>- Display and filtering of posts</w:t>
      </w:r>
    </w:p>
    <w:p>
      <w:r>
        <w:t>- User interest selection during onboarding</w:t>
      </w:r>
    </w:p>
    <w:p>
      <w:r>
        <w:t>- WebSocket event stream validation</w:t>
      </w:r>
    </w:p>
    <w:p>
      <w:r>
        <w:t>- Full API validation (Swagger)</w:t>
      </w:r>
    </w:p>
    <w:p>
      <w:r>
        <w:t>- Browser and mobile screen size compatibility</w:t>
      </w:r>
    </w:p>
    <w:p>
      <w:r>
        <w:t>- Load and concurrency testing</w:t>
      </w:r>
    </w:p>
    <w:p/>
    <w:p>
      <w:r>
        <w:t>Out of Scope:</w:t>
      </w:r>
    </w:p>
    <w:p>
      <w:r>
        <w:t>- Localization testing</w:t>
      </w:r>
    </w:p>
    <w:p>
      <w:r>
        <w:t>- Third-party integrations (e.g., email delivery if mocked)</w:t>
      </w:r>
    </w:p>
    <w:p>
      <w:pPr>
        <w:pStyle w:val="Heading1"/>
      </w:pPr>
      <w:r>
        <w:t>3. Test Objectives</w:t>
      </w:r>
    </w:p>
    <w:p>
      <w:r>
        <w:t>- Identify functional, UI/UX, and integration issues.</w:t>
      </w:r>
    </w:p>
    <w:p>
      <w:r>
        <w:t>- Validate WebSocket real-time stream behavior.</w:t>
      </w:r>
    </w:p>
    <w:p>
      <w:r>
        <w:t>- Ensure error messages are correctly handled and user-friendly.</w:t>
      </w:r>
    </w:p>
    <w:p>
      <w:r>
        <w:t>- Assess system behavior under load.</w:t>
      </w:r>
    </w:p>
    <w:p>
      <w:pPr>
        <w:pStyle w:val="Heading1"/>
      </w:pPr>
      <w:r>
        <w:t>4. Test Deliverables</w:t>
      </w:r>
    </w:p>
    <w:p>
      <w:r>
        <w:t>- Test Plan (this document)</w:t>
      </w:r>
    </w:p>
    <w:p>
      <w:r>
        <w:t>- Functional and exploratory test cases</w:t>
      </w:r>
    </w:p>
    <w:p>
      <w:r>
        <w:t>- Bug reports (Google Sheets)</w:t>
      </w:r>
    </w:p>
    <w:p>
      <w:r>
        <w:t>- Video recordings of test sessions</w:t>
      </w:r>
    </w:p>
    <w:p>
      <w:r>
        <w:t>- Screenshots for defects</w:t>
      </w:r>
    </w:p>
    <w:p>
      <w:r>
        <w:t>- Test summary and sign-off report</w:t>
      </w:r>
    </w:p>
    <w:p>
      <w:pPr>
        <w:pStyle w:val="Heading1"/>
      </w:pPr>
      <w:r>
        <w:t>5. Test Approach</w:t>
      </w:r>
    </w:p>
    <w:p>
      <w:r>
        <w:t>a. Manual Testing:</w:t>
      </w:r>
    </w:p>
    <w:p>
      <w:r>
        <w:t>- Exploratory testing based on Figma designs</w:t>
      </w:r>
    </w:p>
    <w:p>
      <w:r>
        <w:t>- Role-based testing (guest, registered user)</w:t>
      </w:r>
    </w:p>
    <w:p>
      <w:r>
        <w:t>- Browser and device compatibility tests</w:t>
      </w:r>
    </w:p>
    <w:p/>
    <w:p>
      <w:r>
        <w:t>b. API Testing:</w:t>
      </w:r>
    </w:p>
    <w:p>
      <w:r>
        <w:t>- Postman collections for each endpoint</w:t>
      </w:r>
    </w:p>
    <w:p>
      <w:r>
        <w:t>- Auth flows and response schema checks</w:t>
      </w:r>
    </w:p>
    <w:p/>
    <w:p>
      <w:r>
        <w:t>c. WebSocket Testing:</w:t>
      </w:r>
    </w:p>
    <w:p>
      <w:r>
        <w:t>- Postman/WebSocket UI for connection and message validation</w:t>
      </w:r>
    </w:p>
    <w:p>
      <w:r>
        <w:t>- Stream latency and reconnection testing</w:t>
      </w:r>
    </w:p>
    <w:p/>
    <w:p>
      <w:r>
        <w:t>d. Automation (optional):</w:t>
      </w:r>
    </w:p>
    <w:p>
      <w:r>
        <w:t>- Basic smoke tests for login, navigation, and API status</w:t>
      </w:r>
    </w:p>
    <w:p>
      <w:r>
        <w:t>- Tools: Cypress or Playwright</w:t>
      </w:r>
    </w:p>
    <w:p>
      <w:pPr>
        <w:pStyle w:val="Heading1"/>
      </w:pPr>
      <w:r>
        <w:t>6. Tools &amp; Environment</w:t>
      </w:r>
    </w:p>
    <w:p>
      <w:r>
        <w:t>- Browsers: Chrome (primary), Firefox, Safari, Edge</w:t>
      </w:r>
    </w:p>
    <w:p>
      <w:r>
        <w:t>- OS: macOS, Windows 11</w:t>
      </w:r>
    </w:p>
    <w:p>
      <w:r>
        <w:t>- Tools: Postman, JMeter, Chrome DevTools, Loom (recording), Google Sheets</w:t>
      </w:r>
    </w:p>
    <w:p>
      <w:r>
        <w:t>- Frontend: https://breach-fe.qa.mvm-tech.xyz</w:t>
      </w:r>
    </w:p>
    <w:p>
      <w:r>
        <w:t>- Backend Swagger: https://breach-api.qa.mvm-tech.xyz/swagger</w:t>
      </w:r>
    </w:p>
    <w:p>
      <w:r>
        <w:t>- WebSocket: wss://breach-api-ws.qa.mvm-tech.xyz</w:t>
      </w:r>
    </w:p>
    <w:p>
      <w:pPr>
        <w:pStyle w:val="Heading1"/>
      </w:pPr>
      <w:r>
        <w:t>7. Entry &amp; Exit Criteria</w:t>
      </w:r>
    </w:p>
    <w:p>
      <w:r>
        <w:t>Entry Criteria:</w:t>
      </w:r>
    </w:p>
    <w:p>
      <w:r>
        <w:t>- Access to staging environment</w:t>
      </w:r>
    </w:p>
    <w:p>
      <w:r>
        <w:t>- Functioning test accounts</w:t>
      </w:r>
    </w:p>
    <w:p>
      <w:r>
        <w:t>- Figma design as test basis</w:t>
      </w:r>
    </w:p>
    <w:p/>
    <w:p>
      <w:r>
        <w:t>Exit Criteria:</w:t>
      </w:r>
    </w:p>
    <w:p>
      <w:r>
        <w:t>- 100% test cases executed</w:t>
      </w:r>
    </w:p>
    <w:p>
      <w:r>
        <w:t>- No critical or high severity bugs left unresolved</w:t>
      </w:r>
    </w:p>
    <w:p>
      <w:r>
        <w:t>- All bugs documented and reviewed</w:t>
      </w:r>
    </w:p>
    <w:p>
      <w:pPr>
        <w:pStyle w:val="Heading1"/>
      </w:pPr>
      <w:r>
        <w:t>8. Risk &amp; Mitigation</w:t>
      </w:r>
    </w:p>
    <w:p>
      <w:r>
        <w:t>Risk: No PRD or documentation</w:t>
      </w:r>
    </w:p>
    <w:p>
      <w:r>
        <w:t>Mitigation: Rely on exploratory testing from Figma</w:t>
      </w:r>
    </w:p>
    <w:p/>
    <w:p>
      <w:r>
        <w:t>Risk: Unstable WebSocket stream</w:t>
      </w:r>
    </w:p>
    <w:p>
      <w:r>
        <w:t>Mitigation: Retry, document exact cases</w:t>
      </w:r>
    </w:p>
    <w:p/>
    <w:p>
      <w:r>
        <w:t>Risk: Load tests disrupt QA env</w:t>
      </w:r>
    </w:p>
    <w:p>
      <w:r>
        <w:t>Mitigation: Limit virtual users; test off-peak</w:t>
      </w:r>
    </w:p>
    <w:p>
      <w:pPr>
        <w:pStyle w:val="Heading1"/>
      </w:pPr>
      <w:r>
        <w:t>9. Schedule &amp; Timeline</w:t>
      </w:r>
    </w:p>
    <w:p>
      <w:r>
        <w:t>Task                      | Date</w:t>
      </w:r>
    </w:p>
    <w:p>
      <w:r>
        <w:t>---------------------------|------------</w:t>
      </w:r>
    </w:p>
    <w:p>
      <w:r>
        <w:t>Test Planning             | April 29</w:t>
      </w:r>
    </w:p>
    <w:p>
      <w:r>
        <w:t>Exploratory/Manual Testing| April 29–30</w:t>
      </w:r>
    </w:p>
    <w:p>
      <w:r>
        <w:t>API &amp; WebSocket Testing   | April 30–May 1</w:t>
      </w:r>
    </w:p>
    <w:p>
      <w:r>
        <w:t>Load Testing              | May 1</w:t>
      </w:r>
    </w:p>
    <w:p>
      <w:r>
        <w:t>Bug Report &amp; Documentation| May 2</w:t>
      </w:r>
    </w:p>
    <w:p>
      <w:r>
        <w:t>Final Review &amp; Submission | May 2–3</w:t>
      </w:r>
    </w:p>
    <w:p>
      <w:pPr>
        <w:pStyle w:val="Heading1"/>
      </w:pPr>
      <w:r>
        <w:t>10. Test Case Sources</w:t>
      </w:r>
    </w:p>
    <w:p>
      <w:r>
        <w:t>- Figma UI screens</w:t>
      </w:r>
    </w:p>
    <w:p>
      <w:r>
        <w:t>- Swagger API definitions</w:t>
      </w:r>
    </w:p>
    <w:p>
      <w:r>
        <w:t>- WebSocket event documentation (explored via Postman)</w:t>
      </w:r>
    </w:p>
    <w:p>
      <w:r>
        <w:t>- Functional user flows such as:</w:t>
      </w:r>
    </w:p>
    <w:p>
      <w:r>
        <w:t>- Register/Login</w:t>
      </w:r>
    </w:p>
    <w:p>
      <w:r>
        <w:t>- Select Interest</w:t>
      </w:r>
    </w:p>
    <w:p>
      <w:r>
        <w:t>- Filter Posts</w:t>
      </w:r>
    </w:p>
    <w:p>
      <w:r>
        <w:t>- View Stream</w:t>
      </w:r>
    </w:p>
    <w:p>
      <w:r>
        <w:t>- UX behavior for responsiveness and failure states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